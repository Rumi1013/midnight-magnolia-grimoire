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Midnight Magnolia Tarot Deck Template</w:t>
      </w:r>
    </w:p>
    <w:p>
      <w:r>
        <w:t>Use this space to fill in the details of each tarot card. Each card should reflect a persona's energy, legacy, and healing themes.</w:t>
      </w:r>
    </w:p>
    <w:p>
      <w:pPr>
        <w:pStyle w:val="Heading2"/>
      </w:pPr>
      <w:r>
        <w:t>Card Name</w:t>
      </w:r>
    </w:p>
    <w:p>
      <w:r>
        <w:t>________________________________________</w:t>
        <w:br/>
        <w:br/>
      </w:r>
    </w:p>
    <w:p>
      <w:pPr>
        <w:pStyle w:val="Heading2"/>
      </w:pPr>
      <w:r>
        <w:t>Arcana Type</w:t>
      </w:r>
    </w:p>
    <w:p>
      <w:r>
        <w:t>________________________________________</w:t>
        <w:br/>
        <w:br/>
      </w:r>
    </w:p>
    <w:p>
      <w:pPr>
        <w:pStyle w:val="Heading2"/>
      </w:pPr>
      <w:r>
        <w:t>Assigned Persona</w:t>
      </w:r>
    </w:p>
    <w:p>
      <w:r>
        <w:t>________________________________________</w:t>
        <w:br/>
        <w:br/>
      </w:r>
    </w:p>
    <w:p>
      <w:pPr>
        <w:pStyle w:val="Heading2"/>
      </w:pPr>
      <w:r>
        <w:t>Quote</w:t>
      </w:r>
    </w:p>
    <w:p>
      <w:r>
        <w:t>________________________________________</w:t>
        <w:br/>
        <w:br/>
      </w:r>
    </w:p>
    <w:p>
      <w:pPr>
        <w:pStyle w:val="Heading2"/>
      </w:pPr>
      <w:r>
        <w:t>Astrology</w:t>
      </w:r>
    </w:p>
    <w:p>
      <w:r>
        <w:t>________________________________________</w:t>
        <w:br/>
        <w:br/>
      </w:r>
    </w:p>
    <w:p>
      <w:pPr>
        <w:pStyle w:val="Heading2"/>
      </w:pPr>
      <w:r>
        <w:t>Upright Meaning</w:t>
      </w:r>
    </w:p>
    <w:p>
      <w:r>
        <w:t>________________________________________</w:t>
        <w:br/>
        <w:br/>
      </w:r>
    </w:p>
    <w:p>
      <w:pPr>
        <w:pStyle w:val="Heading2"/>
      </w:pPr>
      <w:r>
        <w:t>Reversed Meaning</w:t>
      </w:r>
    </w:p>
    <w:p>
      <w:r>
        <w:t>________________________________________</w:t>
        <w:br/>
        <w:br/>
      </w:r>
    </w:p>
    <w:p>
      <w:pPr>
        <w:pStyle w:val="Heading2"/>
      </w:pPr>
      <w:r>
        <w:t>Affirmation</w:t>
      </w:r>
    </w:p>
    <w:p>
      <w:r>
        <w:t>________________________________________</w:t>
        <w:br/>
        <w:br/>
      </w:r>
    </w:p>
    <w:p>
      <w:pPr>
        <w:pStyle w:val="Heading2"/>
      </w:pPr>
      <w:r>
        <w:t>Journal Prompt</w:t>
      </w:r>
    </w:p>
    <w:p>
      <w:r>
        <w:t>________________________________________</w:t>
        <w:br/>
        <w:br/>
      </w:r>
    </w:p>
    <w:p>
      <w:pPr>
        <w:pStyle w:val="Heading2"/>
      </w:pPr>
      <w:r>
        <w:t>Symbolism/Imagery Notes</w:t>
      </w:r>
    </w:p>
    <w:p>
      <w:r>
        <w:t>________________________________________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